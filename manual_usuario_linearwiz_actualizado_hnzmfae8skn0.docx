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Usuario: LinearWiz</w:t>
      </w:r>
    </w:p>
    <w:p>
      <w:pPr>
        <w:pStyle w:val="Heading1"/>
      </w:pPr>
      <w:r>
        <w:t>📘 ¿Qué es LinearWiz?</w:t>
      </w:r>
    </w:p>
    <w:p>
      <w:r>
        <w:t>LinearWiz es una herramienta web interactiva que permite a estudiantes y profesionales visualizar y resolver problemas de programación lineal y realizar operaciones avanzadas con matrices. Está desarrollada con HTML5, CSS3, JavaScript y usa Tailwind CSS vía CDN para un diseño moderno y responsivo. Su despliegue es sencillo mediante GitHub Pages.</w:t>
      </w:r>
    </w:p>
    <w:p>
      <w:pPr>
        <w:pStyle w:val="Heading1"/>
      </w:pPr>
      <w:r>
        <w:t>🔍 Funcionalidad</w:t>
      </w:r>
    </w:p>
    <w:p>
      <w:r>
        <w:t xml:space="preserve">- **Programación Lineal:** Permite definir una función objetivo (maximizar o minimizar) y varias restricciones, resolviendo gráficamente para encontrar la solución óptima. </w:t>
      </w:r>
    </w:p>
    <w:p>
      <w:r>
        <w:t xml:space="preserve">- **Método Gráfico:** Dibuja en tiempo real las rectas de restricciones, sombreando la región factible y marcando la solución óptima con detalle visual. </w:t>
      </w:r>
    </w:p>
    <w:p>
      <w:r>
        <w:t>- **Operaciones con Matrices:** Soporta generación de matrices personalizables (tamaño y valores), operaciones de suma, resta, multiplicación, transpuesta, determinante e inversa, mostrando resultados en tablas estilo Tailwind.</w:t>
      </w:r>
    </w:p>
    <w:p>
      <w:pPr>
        <w:pStyle w:val="Heading1"/>
      </w:pPr>
      <w:r>
        <w:t>🎯 ¿Para qué sirve la página?</w:t>
      </w:r>
    </w:p>
    <w:p>
      <w:r>
        <w:t xml:space="preserve">Esta aplicación es ideal para quienes desean: </w:t>
        <w:br/>
        <w:t>- Entender visualmente cómo funcionan los métodos de programación lineal.</w:t>
        <w:br/>
        <w:t>- Practicar operaciones matriciales y analizar sus resultados.</w:t>
        <w:br/>
        <w:t>- Crear presentaciones o guías educativas con ejemplos interactivos.</w:t>
        <w:br/>
        <w:t>- Verificar rápidamente cálculos matemáticos relacionados con optimización lineal y álgebra lineal.</w:t>
      </w:r>
    </w:p>
    <w:p>
      <w:pPr>
        <w:pStyle w:val="Heading1"/>
      </w:pPr>
      <w:r>
        <w:t>🛠️ Modo de Uso (Ejemplos)</w:t>
      </w:r>
    </w:p>
    <w:p>
      <w:r>
        <w:t>1. **Programación Lineal**</w:t>
      </w:r>
    </w:p>
    <w:p>
      <w:r>
        <w:t xml:space="preserve">   - Selecciona "Programación Lineal" en las pestañas superiores.</w:t>
        <w:br/>
        <w:t xml:space="preserve">   - Ingresa los coeficientes de la función objetivo (por ejemplo, Z = 3x₁ + 2x₂) y elige maximizar.</w:t>
        <w:br/>
        <w:t xml:space="preserve">   - Agrega o quita restricciones usando los botones ➕/➖ (por ejemplo,  x₁ + x₂ ≤ 4).</w:t>
        <w:br/>
        <w:t xml:space="preserve">   - Presiona "🚀 RESOLVER PROBLEMA" para visualizar la región factible y la solución óptima.</w:t>
      </w:r>
    </w:p>
    <w:p>
      <w:r>
        <w:t>2. **Operaciones con Matrices**</w:t>
      </w:r>
    </w:p>
    <w:p>
      <w:r>
        <w:t xml:space="preserve">   - Selecciona "Operaciones con Matrices".</w:t>
        <w:br/>
        <w:t xml:space="preserve">   - Define dimensiones de Matrix A y B (por ejemplo, 3×3) y presiona "⚡ Generar Matrices".</w:t>
        <w:br/>
        <w:t xml:space="preserve">   - Elige una operación (A + B, A × B, Aᵀ, det(A), A⁻¹) y observa el resultado en el panel derecho.</w:t>
        <w:br/>
        <w:t xml:space="preserve">   - Los errores (por ejemplo, det(A) de matrix no cuadrada) se muestran con mensajes claros.</w:t>
      </w:r>
    </w:p>
    <w:p>
      <w:pPr>
        <w:pStyle w:val="Heading1"/>
      </w:pPr>
      <w:r>
        <w:t>📁 Estructura del Proyecto</w:t>
      </w:r>
    </w:p>
    <w:p>
      <w:r>
        <w:t>```</w:t>
        <w:br/>
        <w:t>LinearWiz/</w:t>
        <w:br/>
        <w:t>├── index.html        # Página principal con interfaz y scripts</w:t>
        <w:br/>
        <w:t>├── script.js         # Lógica JS de cálculo y gráfico</w:t>
        <w:br/>
        <w:t>├── LICENSE           # Licencia MIT</w:t>
        <w:br/>
        <w:t>```</w:t>
      </w:r>
    </w:p>
    <w:p>
      <w:pPr>
        <w:pStyle w:val="Heading1"/>
      </w:pPr>
      <w:r>
        <w:t>🌐 Despliegue en GitHub Pages</w:t>
      </w:r>
    </w:p>
    <w:p>
      <w:r>
        <w:t>1. Clona el repositorio:</w:t>
        <w:br/>
        <w:t xml:space="preserve">   `git clone https://github.com/TheReeds/LinearWiz.git`</w:t>
        <w:br/>
        <w:t>2. Navega al directorio y sube a tu propio repositorio.</w:t>
        <w:br/>
        <w:t>3. En Settings &gt; Pages, selecciona la rama `main` o `master` y carpeta `/ (root)`.</w:t>
        <w:br/>
        <w:t>4. Accede a tu URL pública: `https://tu-usuario.github.io/tu-repositorio/`</w:t>
      </w:r>
    </w:p>
    <w:p>
      <w:pPr>
        <w:pStyle w:val="Heading1"/>
      </w:pPr>
      <w:r>
        <w:t>📜 Licencia</w:t>
      </w:r>
    </w:p>
    <w:p>
      <w:r>
        <w:t>Este proyecto está bajo la Licencia MIT. Consulta el archivo LICENSE para más detalles.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